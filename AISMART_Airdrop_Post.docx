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AISMART Airdrop Post – Arabic &amp; English Versions</w:t>
      </w:r>
    </w:p>
    <w:p>
      <w:pPr>
        <w:pStyle w:val="Heading2"/>
      </w:pPr>
      <w:r>
        <w:t>🔵 النسخة العربية</w:t>
      </w:r>
    </w:p>
    <w:p>
      <w:r>
        <w:br/>
        <w:t>🎁 احصل على 1000 من توكن AISMART مجانًا!</w:t>
        <w:br/>
        <w:br/>
        <w:t>📌 شارك في حملة التوزيع المجاني الآن عبر خطوات بسيطة:</w:t>
        <w:br/>
        <w:br/>
        <w:t>🟦 الخطوة 1:</w:t>
        <w:br/>
        <w:t>✅ اشترك في قناة التليجرام الرسمية</w:t>
        <w:br/>
        <w:t>🔗 @meAISMART</w:t>
        <w:br/>
        <w:br/>
        <w:t>🟦 الخطوة 2:</w:t>
        <w:br/>
        <w:t>✅ تابع حسابنا الرسمي على X (تويتر)</w:t>
        <w:br/>
        <w:t>🔗 @aismart374693</w:t>
        <w:br/>
        <w:br/>
        <w:t>🟦 الخطوة 3:</w:t>
        <w:br/>
        <w:t>✅ ادخل عنوان محفظتك (ERC-20)</w:t>
        <w:br/>
        <w:t>📩 من خلال البوت: @AISmartAirdropBot</w:t>
        <w:br/>
        <w:br/>
        <w:t>🎯 ملاحظات مهمة:</w:t>
        <w:br/>
        <w:t>- المشاركة لمرة واحدة فقط لكل مستخدم</w:t>
        <w:br/>
        <w:t>- سيتم إرسال التوكنات يدويًا خلال 24 ساعة بعد التحقق</w:t>
        <w:br/>
        <w:t>- AISMART هو مشروع يقدم أدوات ذكاء اصطناعي مدفوعة بالتوكن</w:t>
        <w:br/>
        <w:br/>
        <w:t>🧠 انضم الآن وكن جزءًا من ثورة AISMART!</w:t>
        <w:br/>
      </w:r>
    </w:p>
    <w:p>
      <w:pPr>
        <w:pStyle w:val="Heading2"/>
      </w:pPr>
      <w:r>
        <w:t>🔵 English Version</w:t>
      </w:r>
    </w:p>
    <w:p>
      <w:r>
        <w:br/>
        <w:t>🎁 Get 1000 AISMART Tokens for Free!</w:t>
        <w:br/>
        <w:br/>
        <w:t>📌 Join our airdrop campaign in just 3 easy steps:</w:t>
        <w:br/>
        <w:br/>
        <w:t>🟦 Step 1:</w:t>
        <w:br/>
        <w:t>✅ Join our official Telegram channel</w:t>
        <w:br/>
        <w:t>🔗 @meAISMART</w:t>
        <w:br/>
        <w:br/>
        <w:t>🟦 Step 2:</w:t>
        <w:br/>
        <w:t>✅ Follow our official X (Twitter) account</w:t>
        <w:br/>
        <w:t>🔗 @aismart374693</w:t>
        <w:br/>
        <w:br/>
        <w:t>🟦 Step 3:</w:t>
        <w:br/>
        <w:t>✅ Enter your ERC-20 wallet address</w:t>
        <w:br/>
        <w:t>🚀 Via our bot: @AISmartAirdropBot</w:t>
        <w:br/>
        <w:br/>
        <w:t>⚠️ Important Notes:</w:t>
        <w:br/>
        <w:t>- Only one participation per user</w:t>
        <w:br/>
        <w:t>- Tokens will be distributed manually within 24 hours</w:t>
        <w:br/>
        <w:t>- AISMART is a project offering AI tools (text, image, data) powered by the AISMART token</w:t>
        <w:br/>
        <w:br/>
        <w:t>🧠 Join us and be part of the AISMART revolution!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