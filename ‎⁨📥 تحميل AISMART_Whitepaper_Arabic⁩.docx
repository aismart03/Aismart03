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مشروع AISMART - الورقة البيضاء</w:t>
      </w:r>
    </w:p>
    <w:p>
      <w:pPr>
        <w:pStyle w:val="Heading1"/>
      </w:pPr>
      <w:r>
        <w:t>المقدمة</w:t>
      </w:r>
    </w:p>
    <w:p>
      <w:r>
        <w:t>مشروع AISMART هو منصة قائمة على البلوكشين تهدف إلى تمكين المستخدمين من الوصول إلى أدوات الذكاء الاصطناعي بسهولة وأمان، مثل كتابة المحتوى، توليد الصور، والتحليل البياني، وذلك باستخدام توكن AISMART كوسيلة دفع رئيسية داخل المنصة.</w:t>
      </w:r>
    </w:p>
    <w:p>
      <w:pPr>
        <w:pStyle w:val="Heading1"/>
      </w:pPr>
      <w:r>
        <w:t>الرؤية والرسالة</w:t>
      </w:r>
    </w:p>
    <w:p>
      <w:r>
        <w:t>رؤيتنا هي إنشاء منصة متكاملة تمكّن المستخدمين من الاستفادة من أدوات الذكاء الاصطناعي باستخدام العملات الرقمية، وتحقيق لامركزية في الوصول إلى الخدمات الذكية.</w:t>
      </w:r>
    </w:p>
    <w:p>
      <w:pPr>
        <w:pStyle w:val="Heading1"/>
      </w:pPr>
      <w:r>
        <w:t>المشكلة والحل</w:t>
      </w:r>
    </w:p>
    <w:p>
      <w:r>
        <w:t>يعاني الكثير من المستخدمين من صعوبة الوصول إلى أدوات AI المتقدمة بسبب ارتفاع أسعار الاشتراكات أو عدم توفر وسائل دفع مناسبة. AISMART يقدم حلاً بديلاً باستخدام توكن رقمي دون الحاجة لبطاقات ائتمان.</w:t>
      </w:r>
    </w:p>
    <w:p>
      <w:pPr>
        <w:pStyle w:val="Heading1"/>
      </w:pPr>
      <w:r>
        <w:t>حالات الاستخدام</w:t>
      </w:r>
    </w:p>
    <w:p>
      <w:r>
        <w:t>1. كتابة محتوى ذكي</w:t>
        <w:br/>
        <w:t>2. توليد صور AI</w:t>
        <w:br/>
        <w:t>3. تحليل بيانات كريبتو</w:t>
        <w:br/>
        <w:t>4. نظام عضوية مميز</w:t>
        <w:br/>
        <w:t>5. منصة أدوات AI مدفوعة بالتوكن</w:t>
      </w:r>
    </w:p>
    <w:p>
      <w:pPr>
        <w:pStyle w:val="Heading1"/>
      </w:pPr>
      <w:r>
        <w:t>شرح النظام</w:t>
      </w:r>
    </w:p>
    <w:p>
      <w:r>
        <w:t>المنصة توفر واجهات استخدام بسيطة تتصل بأنظمة الذكاء الاصطناعي، ويتم الدفع أو الاشتراك باستخدام توكن AISMART، ويمكن للمستخدمين تجميد التوكن للحصول على خصومات ومزايا إضافية.</w:t>
      </w:r>
    </w:p>
    <w:p>
      <w:pPr>
        <w:pStyle w:val="Heading1"/>
      </w:pPr>
      <w:r>
        <w:t>التوكنوميكس</w:t>
      </w:r>
    </w:p>
    <w:p>
      <w:r>
        <w:t>العدد الكلي للتوكن: 100,000,000 AISMART</w:t>
        <w:br/>
        <w:t>الاستخدامات: دفع، Staking، خصومات، Governance</w:t>
        <w:br/>
        <w:t>العقد الذكي: 0x04391e2b306f1a065f35ca35c3d87ec9d86cffdf</w:t>
      </w:r>
    </w:p>
    <w:p>
      <w:pPr>
        <w:pStyle w:val="Heading1"/>
      </w:pPr>
      <w:r>
        <w:t>خارطة الطريق</w:t>
      </w:r>
    </w:p>
    <w:p>
      <w:r>
        <w:t>• الربع 2 2025: إطلاق العقد الذكي والموقع الرسمي</w:t>
        <w:br/>
        <w:t>• الربع 3 2025: توفير أول أدوات AI</w:t>
        <w:br/>
        <w:t>• الربع 4 2025: إطلاق نظام الاشتراك المدفوع وStaking</w:t>
        <w:br/>
        <w:t>• 2026: إدراج المنصة على CEXs وتوسيع الأدوات</w:t>
      </w:r>
    </w:p>
    <w:p>
      <w:pPr>
        <w:pStyle w:val="Heading1"/>
      </w:pPr>
      <w:r>
        <w:t>الفريق</w:t>
      </w:r>
    </w:p>
    <w:p>
      <w:r>
        <w:t>تم تطوير المشروع بواسطة فريق AISMART دون الكشف عن هويات فردية حاليًا، مع الالتزام بشفافية التوكن وتطوير المنصة بشكل مستمر.</w:t>
      </w:r>
    </w:p>
    <w:p>
      <w:pPr>
        <w:pStyle w:val="Heading1"/>
      </w:pPr>
      <w:r>
        <w:t>خطة التسويق</w:t>
      </w:r>
    </w:p>
    <w:p>
      <w:r>
        <w:t>• إنشاء حسابات X وTelegram</w:t>
        <w:br/>
        <w:t>• حملات إعلانية</w:t>
        <w:br/>
        <w:t>• شراكات مع مؤثري كريبتو وتقنيين</w:t>
        <w:br/>
        <w:t>• إدراج التوكن في CoinGecko و CoinMarketCap</w:t>
      </w:r>
    </w:p>
    <w:p>
      <w:pPr>
        <w:pStyle w:val="Heading1"/>
      </w:pPr>
      <w:r>
        <w:t>البيانات الرسمية</w:t>
      </w:r>
    </w:p>
    <w:p>
      <w:r>
        <w:t>• الموقع الرسمي: https://aismart.vercel.app</w:t>
        <w:br/>
        <w:t>• X: https://x.com/aismart374693</w:t>
        <w:br/>
        <w:t>• تيليغرام: https://t.me/meAISMART</w:t>
        <w:br/>
        <w:t>• البريد: projectaismart@gmail.com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